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Devansh Bansal</w:t>
        <w:br/>
        <w:t>+91 8160236573 | bansal.11@iitj.ac.in | linkedin/devansh-bansal | github/DevanshBansal1604</w:t>
        <w:br/>
        <w:t>Education</w:t>
        <w:br/>
        <w:t>Indian Institute of Technology, Jodhpur</w:t>
        <w:br/>
        <w:t>Jodhpur, IND</w:t>
        <w:br/>
        <w:t>Bachelor of Technology in Computer Science And Engineering</w:t>
        <w:br/>
        <w:t>Nov. 2020 – Aug 2024</w:t>
        <w:br/>
        <w:t>Current CGPA: 9.52</w:t>
        <w:br/>
        <w:t>Baroda High School (O.N.G.C.), Vadodara</w:t>
        <w:br/>
        <w:t>Gujarat, IND</w:t>
        <w:br/>
        <w:t>P-C-M with Computer Science</w:t>
        <w:br/>
        <w:t>May 2013 – May 2020</w:t>
        <w:br/>
        <w:t>Percentile: 99.88</w:t>
        <w:br/>
        <w:t>Projects</w:t>
        <w:br/>
        <w:t>OCR Website | Python, HTML, CSS</w:t>
        <w:br/>
        <w:t>Apr 2022 – Present</w:t>
        <w:br/>
        <w:t>• Developing a website using Python, HTML, CSS; which gives text written on the image (Optical Character</w:t>
        <w:br/>
        <w:t>Recognition) using Pytesseract Library</w:t>
        <w:br/>
        <w:t>• Can retrieve texts from multiple images on a single docx file/pdf file</w:t>
        <w:br/>
        <w:t>COVID Detection using X-Ray Scans | Python, Neural-Nets, CNN, sklearn</w:t>
        <w:br/>
        <w:t>Apr 2022 – Present</w:t>
        <w:br/>
        <w:t>• Developing a whole pipeline, which will predict presence of COVID using X-Ray Scan</w:t>
        <w:br/>
        <w:t>• Using OpenCV, Pillow and others for Image Processing</w:t>
        <w:br/>
        <w:t>• Using different approaches to make prediction more accurate, thus making model more useful</w:t>
        <w:br/>
        <w:t>• Try is to minimize False-Negative Rate</w:t>
        <w:br/>
        <w:t>Flight Price Prediction | Python, Machine Learning</w:t>
        <w:br/>
        <w:t>Apr 2022 – Present</w:t>
        <w:br/>
        <w:t>• Developing a whole pipeline, which will predict the prices of flight tickets</w:t>
        <w:br/>
        <w:t>• Using various ML Models to get a general and accurate model</w:t>
        <w:br/>
        <w:t>• Try is to predict the prices accurately in festive season also</w:t>
        <w:br/>
        <w:t>Region-of-Interest and Interestingness Score in VR | Python, OpenCV, Pillow</w:t>
        <w:br/>
        <w:t>Dec 2021 – Present</w:t>
        <w:br/>
        <w:t>• Finding a particular Region-Of-Interest while viewing whole 3D space in VR, to increase speed of transmission,</w:t>
        <w:br/>
        <w:t>along with less data-loss.</w:t>
        <w:br/>
        <w:t>• Also finding Interestingness Score of a particular Region-Of-Interest (ROI)</w:t>
        <w:br/>
        <w:t>• Different Results for short and long exposure to VR, based on Human Cognitive Sense</w:t>
        <w:br/>
        <w:t>Signal Denoising-Deblurring model | Python, matplotlib, Convolution</w:t>
        <w:br/>
        <w:t>June 2021 – Jul 2021</w:t>
        <w:br/>
        <w:t>• Developed a Signal denoising-deblurring model to denoise and deblur images received as input</w:t>
        <w:br/>
        <w:t>• Used concepts of Convolution, Fourier Transform and Inverse Fourier transform</w:t>
        <w:br/>
        <w:t>• Used correlation as metric for our results</w:t>
        <w:br/>
        <w:t>Undergraduate Courses</w:t>
        <w:br/>
        <w:t>Data-Structures and Algorithms, IIT Jodhpur</w:t>
        <w:br/>
        <w:t>Aug 2021 – Nov 2021</w:t>
        <w:br/>
        <w:t>Grade: 9/10</w:t>
        <w:br/>
        <w:t>Software Engineering, IIT Jodhpur</w:t>
        <w:br/>
        <w:t>Jan 2022 – Present</w:t>
        <w:br/>
        <w:t>Grade: In Progress</w:t>
        <w:br/>
        <w:t>Pattern Recognition and Machine Learning, IIT Jodhpur</w:t>
        <w:br/>
        <w:t>Jan 2022 – Present</w:t>
        <w:br/>
        <w:t>Grade: In Progress</w:t>
        <w:br/>
        <w:t>Other Skills</w:t>
        <w:br/>
        <w:t>Languages: C/C++, Python, django, HTML, CSS, Java, JS</w:t>
        <w:br/>
        <w:t>Developer Tools: Git, VS Code, Visual Studio, PyCharm</w:t>
        <w:br/>
        <w:t>Personal: Leadership Quality, Management Skills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